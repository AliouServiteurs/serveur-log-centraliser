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🚀 Serveur de Logs Centralisé</w:t>
      </w:r>
    </w:p>
    <w:p>
      <w:pPr>
        <w:pStyle w:val="Heading1"/>
      </w:pPr>
      <w:r>
        <w:t>📋 Description</w:t>
      </w:r>
    </w:p>
    <w:p>
      <w:r>
        <w:t>Serveur de logs centralisé haute performance développé en Java pour collecter, traiter et stocker des logs depuis plusieurs applications clientes. Implémente un buffer circulaire avec mécanisme de back-pressure, traitement multi-threadé, et stockage avec rotation automatique.</w:t>
      </w:r>
    </w:p>
    <w:p>
      <w:pPr>
        <w:pStyle w:val="Heading1"/>
      </w:pPr>
      <w:r>
        <w:t>✨ Fonctionnalités</w:t>
      </w:r>
    </w:p>
    <w:p>
      <w:r>
        <w:t>Architecture:</w:t>
        <w:br/>
        <w:t>- Buffer circulaire thread-safe avec gestion de la surcharge</w:t>
        <w:br/>
        <w:t>- Mécanisme de back-pressure intelligent</w:t>
        <w:br/>
        <w:t>- Traitement multi-threadé par batch</w:t>
        <w:br/>
        <w:t>- Stockage avec rotation quotidienne par application (FileLogStorage)</w:t>
        <w:br/>
        <w:t>- Interface console interactive pour monitoring</w:t>
        <w:br/>
        <w:br/>
        <w:t>Monitoring:</w:t>
        <w:br/>
        <w:t>- Statistiques temps réel du serveur</w:t>
        <w:br/>
        <w:t>- Suivi du buffer et du stockage</w:t>
        <w:br/>
        <w:t>- Suivi des clients connectés</w:t>
        <w:br/>
        <w:t>- Métriques de performance</w:t>
        <w:br/>
        <w:br/>
        <w:t>Connectivité:</w:t>
        <w:br/>
        <w:t>- Support multi-clients simultanés</w:t>
        <w:br/>
        <w:t>- Commandes de contrôle intégrées</w:t>
        <w:br/>
        <w:t>- Formats de logs flexibles</w:t>
        <w:br/>
        <w:t>- Métadonnées enrichies automatiquement</w:t>
      </w:r>
    </w:p>
    <w:p>
      <w:pPr>
        <w:pStyle w:val="Heading1"/>
      </w:pPr>
      <w:r>
        <w:t>🏗️ Architecture Technique</w:t>
      </w:r>
    </w:p>
    <w:p>
      <w:r>
        <w:t>```</w:t>
        <w:br/>
        <w:t>┌─────────────────┐    ┌─────────────────┐    ┌─────────────────┐</w:t>
        <w:br/>
        <w:t>│   Log Clients   │───▶│  Serveur TCP    │───▶│ Buffer Circulaire│</w:t>
        <w:br/>
        <w:t>└─────────────────┘    └─────────────────┘    └─────────────────┘</w:t>
        <w:br/>
        <w:t xml:space="preserve">                                                        │</w:t>
        <w:br/>
        <w:t xml:space="preserve">                                                        ▼</w:t>
        <w:br/>
        <w:t>┌─────────────────┐    ┌─────────────────┐    ┌─────────────────┐</w:t>
        <w:br/>
        <w:t>│ Stockage Fichier│◀───│   Processeurs   │◀───│  Back-Pressure  │</w:t>
        <w:br/>
        <w:t>└─────────────────┘    │  Multi-Thread   │    │   Management    │</w:t>
        <w:br/>
        <w:t xml:space="preserve">                       └─────────────────┘    └─────────────────┘</w:t>
        <w:br/>
        <w:t>```</w:t>
      </w:r>
    </w:p>
    <w:p>
      <w:pPr>
        <w:pStyle w:val="Heading1"/>
      </w:pPr>
      <w:r>
        <w:t>⚙️ Configuration</w:t>
      </w:r>
    </w:p>
    <w:p>
      <w:r>
        <w:t>application.properties:</w:t>
        <w:br/>
        <w:t>```</w:t>
        <w:br/>
        <w:t>spring.application.name=server_centralise</w:t>
        <w:br/>
        <w:t>server.port=8080              # Port d'écoute du serveur</w:t>
        <w:br/>
        <w:t>server.maxClients=50          # Nombre maximum de clients</w:t>
        <w:br/>
        <w:t>buffer.size=1000              # Taille du buffer circulaire</w:t>
        <w:br/>
        <w:t>storage.directory=./logs      # Répertoire de stockage (reste en file)</w:t>
        <w:br/>
        <w:t>threads.processor=4           # Nombre de threads processeurs</w:t>
        <w:br/>
        <w:t>```</w:t>
      </w:r>
    </w:p>
    <w:p>
      <w:pPr>
        <w:pStyle w:val="Heading1"/>
      </w:pPr>
      <w:r>
        <w:t>🚀 Installation et Démarrage</w:t>
      </w:r>
    </w:p>
    <w:p>
      <w:r>
        <w:t>Prérequis:</w:t>
        <w:br/>
        <w:t>- Java 11 ou supérieur</w:t>
        <w:br/>
        <w:t>- Maven 3+</w:t>
        <w:br/>
        <w:t>- 512 MB RAM minimum</w:t>
        <w:br/>
        <w:br/>
        <w:t>Compilation &amp; Package avec Maven:</w:t>
        <w:br/>
        <w:t>```</w:t>
        <w:br/>
        <w:t>mvn clean compile</w:t>
        <w:br/>
        <w:t>mvn package</w:t>
        <w:br/>
        <w:t>```</w:t>
        <w:br/>
        <w:t>Le JAR généré: target/server_centralise-1.0-SNAPSHOT.jar</w:t>
        <w:br/>
        <w:br/>
        <w:t>Démarrage:</w:t>
        <w:br/>
        <w:t>```</w:t>
        <w:br/>
        <w:t>java -jar target/server_centralise-1.0-SNAPSHOT.jar</w:t>
        <w:br/>
        <w:t>java -Xmx1g -Xms512m -jar target/server_centralise-1.0-SNAPSHOT.jar</w:t>
        <w:br/>
        <w:t>```</w:t>
      </w:r>
    </w:p>
    <w:p>
      <w:pPr>
        <w:pStyle w:val="Heading1"/>
      </w:pPr>
      <w:r>
        <w:t>💻 Utilisation</w:t>
      </w:r>
    </w:p>
    <w:p>
      <w:r>
        <w:t>Interface console:</w:t>
        <w:br/>
        <w:t>```</w:t>
        <w:br/>
        <w:t>LogServer&gt; help</w:t>
        <w:br/>
        <w:t>LogServer&gt; status</w:t>
        <w:br/>
        <w:t>LogServer&gt; stats</w:t>
        <w:br/>
        <w:t>LogServer&gt; buffer</w:t>
        <w:br/>
        <w:t>LogServer&gt; clients</w:t>
        <w:br/>
        <w:t>LogServer&gt; memory</w:t>
        <w:br/>
        <w:t>LogServer&gt; stop</w:t>
        <w:br/>
        <w:t>```</w:t>
        <w:br/>
        <w:br/>
        <w:t>Client de Test:</w:t>
        <w:br/>
        <w:t>```</w:t>
        <w:br/>
        <w:t>java -cp target/server_centralise-1.0-SNAPSHOT.jar com.univ.logserver.client.LogClient localhost 8080 MonApp</w:t>
        <w:br/>
        <w:t>java -cp target/server_centralise-1.0-SNAPSHOT.jar com.univ.logserver.client.LogClient localhost 8080 TestApp 1000 10</w:t>
        <w:br/>
        <w:t>```</w:t>
      </w:r>
    </w:p>
    <w:p>
      <w:pPr>
        <w:pStyle w:val="Heading1"/>
      </w:pPr>
      <w:r>
        <w:t>📝 Format des Messages</w:t>
      </w:r>
    </w:p>
    <w:p>
      <w:r>
        <w:t>Format Complet:</w:t>
        <w:br/>
        <w:t>LEVEL|APPLICATION|HOSTNAME|MESSAGE|metadata_key=value,key2=value2</w:t>
        <w:br/>
        <w:br/>
        <w:t>Format Simple:</w:t>
        <w:br/>
        <w:t>LEVEL MESSAGE</w:t>
        <w:br/>
        <w:br/>
        <w:t>Exemples:</w:t>
        <w:br/>
        <w:t>INFO|WebApp|server01|User login successful|user_id=123,session=abc</w:t>
        <w:br/>
        <w:t>ERROR|DatabaseApp|db-server|Connection timeout|retry_count=3,duration=5000ms</w:t>
        <w:br/>
        <w:t>WARN Memory usage high</w:t>
      </w:r>
    </w:p>
    <w:p>
      <w:pPr>
        <w:pStyle w:val="Heading1"/>
      </w:pPr>
      <w:r>
        <w:t>🔍 Surveillance et Monitoring</w:t>
      </w:r>
    </w:p>
    <w:p>
      <w:r>
        <w:t>Métriques Clés:</w:t>
        <w:br/>
        <w:t>- Buffer: utilisation, back-pressure, messages supprimés</w:t>
        <w:br/>
        <w:t>- Stockage: fichiers créés, logs stockés, taille totale</w:t>
        <w:br/>
        <w:t>- Clients: connexions actives, messages reçus/rejetés</w:t>
        <w:br/>
        <w:t>- Performance: throughput, latence, utilisation mémoire</w:t>
        <w:br/>
        <w:br/>
        <w:t>Logs de Rotation:</w:t>
        <w:br/>
        <w:t>logs/</w:t>
        <w:br/>
        <w:t>├── WebApp_2025-08-15.log</w:t>
        <w:br/>
        <w:t>├── DatabaseApp_2025-08-15.log</w:t>
        <w:br/>
        <w:t>└── ApiGateway_2025-08-15.log</w:t>
      </w:r>
    </w:p>
    <w:p>
      <w:pPr>
        <w:pStyle w:val="Heading1"/>
      </w:pPr>
      <w:r>
        <w:t>🧪 Tests</w:t>
      </w:r>
    </w:p>
    <w:p>
      <w:r>
        <w:t>Exécution des Tests:</w:t>
        <w:br/>
        <w:t>```</w:t>
        <w:br/>
        <w:t>mvn test</w:t>
        <w:br/>
        <w:t>java -cp target/server_centralise-1.0-SNAPSHOT.jar com.univ.logserver.LogServerTest testServerClientIntegration</w:t>
        <w:br/>
        <w:t>java -cp target/server_centralise-1.0-SNAPSHOT.jar com.univ.logserver.LogServerTest testMultipleClientsLoad</w:t>
        <w:br/>
        <w:t>```</w:t>
        <w:br/>
        <w:t>Couverture des Tests:</w:t>
        <w:br/>
        <w:t>- Modèles de données (LogEntry, LogLevel)</w:t>
        <w:br/>
        <w:t>- Parser de messages avec validation</w:t>
        <w:br/>
        <w:t>- Buffer circulaire et back-pressure</w:t>
        <w:br/>
        <w:t>- Stockage fichier avec rotation</w:t>
        <w:br/>
        <w:t>- Intégration serveur-client</w:t>
        <w:br/>
        <w:t>- Tests de charge multi-clients</w:t>
        <w:br/>
        <w:t>- Thread-safety et accès concurrent</w:t>
        <w:br/>
        <w:t>- Gestion d’erreurs et cas limites</w:t>
      </w:r>
    </w:p>
    <w:p>
      <w:pPr>
        <w:pStyle w:val="Heading1"/>
      </w:pPr>
      <w:r>
        <w:t>🔧 Maintenance</w:t>
      </w:r>
    </w:p>
    <w:p>
      <w:r>
        <w:t>Gestion des Logs:</w:t>
        <w:br/>
        <w:t>```</w:t>
        <w:br/>
        <w:t>find ./logs -name "*.log" -mtime +30 -delete</w:t>
        <w:br/>
        <w:t>gzip logs/*.log</w:t>
        <w:br/>
        <w:t>```</w:t>
        <w:br/>
        <w:t>Optimisation Performance:</w:t>
        <w:br/>
        <w:t>- Ajuster buffer.size selon le volume de logs</w:t>
        <w:br/>
        <w:t>- Augmenter threads.processor sur serveurs multi-cœurs</w:t>
        <w:br/>
        <w:t>- Configurer la JVM avec -Xmx approprié</w:t>
        <w:br/>
        <w:t>- Monitoring régulier du back-pressure</w:t>
      </w:r>
    </w:p>
    <w:p>
      <w:pPr>
        <w:pStyle w:val="Heading1"/>
      </w:pPr>
      <w:r>
        <w:t>🐛 Dépannage</w:t>
      </w:r>
    </w:p>
    <w:p>
      <w:r>
        <w:t>Problèmes Courants:</w:t>
        <w:br/>
        <w:t>Buffer plein / Back-pressure actif:</w:t>
        <w:br/>
        <w:t>Solution: Augmenter buffer.size ou threads.processor</w:t>
        <w:br/>
        <w:t>Connexions refusées:</w:t>
        <w:br/>
        <w:t>Solution: Vérifier server.maxClients et port</w:t>
        <w:br/>
        <w:t>Fichiers de logs volumineux:</w:t>
        <w:br/>
        <w:t>Solution: Rotation + compression</w:t>
      </w:r>
    </w:p>
    <w:p>
      <w:pPr>
        <w:pStyle w:val="Heading1"/>
      </w:pPr>
      <w:r>
        <w:t>👥 Architecture Détaillée</w:t>
      </w:r>
    </w:p>
    <w:p>
      <w:r>
        <w:t>Composants Principaux:</w:t>
        <w:br/>
        <w:t>1. ServerConfig</w:t>
        <w:br/>
        <w:t>2. LogEntry / LogLevel</w:t>
        <w:br/>
        <w:t>3. CircularBuffer</w:t>
        <w:br/>
        <w:t>4. FileLogStorage</w:t>
        <w:br/>
        <w:t>5. LogParser / LogProcessor</w:t>
        <w:br/>
        <w:t>6. LogServer / ClientHandler</w:t>
        <w:br/>
        <w:t>7. LogClient</w:t>
        <w:br/>
        <w:t>8. LogServerApplication</w:t>
        <w:br/>
        <w:br/>
        <w:t>Flux de Traitement:</w:t>
        <w:br/>
        <w:t>Client → TCP → Parser → Buffer → Processor → Storage → Fichiers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